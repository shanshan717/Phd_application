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181C" w:rsidRDefault="00000000">
      <w:pPr>
        <w:jc w:val="center"/>
      </w:pPr>
      <w:r>
        <w:rPr>
          <w:b/>
          <w:sz w:val="32"/>
        </w:rPr>
        <w:t>Shanshan Zhu</w:t>
      </w:r>
      <w:r>
        <w:rPr>
          <w:b/>
          <w:sz w:val="32"/>
        </w:rPr>
        <w:br/>
      </w:r>
      <w:r>
        <w:t>📧 zhushanshan0717@gmail.com | 💻 github.com/shanshan717</w:t>
      </w:r>
    </w:p>
    <w:p w:rsidR="00BE181C" w:rsidRDefault="00BE181C"/>
    <w:p w:rsidR="00BE181C" w:rsidRDefault="00000000">
      <w:pPr>
        <w:pStyle w:val="1"/>
      </w:pPr>
      <w:r>
        <w:t>Education</w:t>
      </w:r>
    </w:p>
    <w:p w:rsidR="00BE181C" w:rsidRDefault="00000000">
      <w:r>
        <w:t>Nanjing Normal University, Nanjing, China</w:t>
      </w:r>
      <w:r>
        <w:br/>
        <w:t>M.Sc. in Basic Psychology</w:t>
      </w:r>
      <w:r>
        <w:tab/>
        <w:t>Sep 2023 -- Jun 2026 (Expected)</w:t>
      </w:r>
    </w:p>
    <w:p w:rsidR="00BE181C" w:rsidRDefault="00000000">
      <w:r>
        <w:t>Hangzhou Normal University, Hangzhou, China</w:t>
      </w:r>
      <w:r>
        <w:br/>
        <w:t>B.A. in Health Services and Management</w:t>
      </w:r>
      <w:r>
        <w:tab/>
        <w:t>Sep 2019 -- Jun 2023</w:t>
      </w:r>
    </w:p>
    <w:p w:rsidR="00BE181C" w:rsidRDefault="00000000">
      <w:pPr>
        <w:pStyle w:val="1"/>
      </w:pPr>
      <w:r>
        <w:t>Research Experience</w:t>
      </w:r>
    </w:p>
    <w:p w:rsidR="00BE181C" w:rsidRDefault="00000000">
      <w:r>
        <w:t>Principal Investigator, Self-Reference Database</w:t>
      </w:r>
      <w:r>
        <w:tab/>
        <w:t>Jan 2023 -- Present</w:t>
      </w:r>
    </w:p>
    <w:p w:rsidR="00BE181C" w:rsidRDefault="00000000">
      <w:pPr>
        <w:pStyle w:val="a0"/>
      </w:pPr>
      <w:r>
        <w:t xml:space="preserve">- Led the construction and cleaning of a self-reference dataset </w:t>
      </w:r>
      <w:r w:rsidR="00CC5AF0">
        <w:rPr>
          <w:rFonts w:hint="eastAsia"/>
          <w:lang w:eastAsia="zh-CN"/>
        </w:rPr>
        <w:t xml:space="preserve">open shared </w:t>
      </w:r>
      <w:r>
        <w:t>on Science Data Bank</w:t>
      </w:r>
      <w:r w:rsidR="00CC5AF0">
        <w:t xml:space="preserve"> platform</w:t>
      </w:r>
      <w:r>
        <w:t>.</w:t>
      </w:r>
    </w:p>
    <w:p w:rsidR="00CC5AF0" w:rsidRDefault="00CC5AF0" w:rsidP="00CC5AF0">
      <w:pPr>
        <w:pStyle w:val="a0"/>
      </w:pPr>
      <w:r>
        <w:t xml:space="preserve">- Leading </w:t>
      </w:r>
      <w:proofErr w:type="gramStart"/>
      <w:r>
        <w:t>a</w:t>
      </w:r>
      <w:proofErr w:type="gramEnd"/>
      <w:r>
        <w:t xml:space="preserve"> </w:t>
      </w:r>
      <w:r>
        <w:t xml:space="preserve">ALE </w:t>
      </w:r>
      <w:r>
        <w:t>meta-analysis project using Python to synthesize neuroimaging findings on self-referential processing</w:t>
      </w:r>
      <w:r>
        <w:t xml:space="preserve"> (</w:t>
      </w:r>
      <w:r>
        <w:t>In Progress</w:t>
      </w:r>
      <w:r>
        <w:t>)</w:t>
      </w:r>
      <w:r>
        <w:t>.</w:t>
      </w:r>
    </w:p>
    <w:p w:rsidR="00BE181C" w:rsidRDefault="00000000">
      <w:r>
        <w:t>Principal Investigator, fMRI Pipeline Tutorial (Chinese)</w:t>
      </w:r>
      <w:r>
        <w:tab/>
        <w:t>Jul 2024 -- Present</w:t>
      </w:r>
    </w:p>
    <w:p w:rsidR="00BE181C" w:rsidRDefault="00000000">
      <w:pPr>
        <w:pStyle w:val="a0"/>
      </w:pPr>
      <w:r>
        <w:t>- Authored a beginner-friendly fMRI data processing guide to support open science in neuroimaging.</w:t>
      </w:r>
    </w:p>
    <w:p w:rsidR="00BE181C" w:rsidRDefault="00000000">
      <w:r>
        <w:t>MRI Technician, CCNP Project, Nanjing Site</w:t>
      </w:r>
      <w:r>
        <w:tab/>
        <w:t>Oct 2024 -- Jul 2025</w:t>
      </w:r>
    </w:p>
    <w:p w:rsidR="00BE181C" w:rsidRDefault="00000000">
      <w:pPr>
        <w:pStyle w:val="a0"/>
      </w:pPr>
      <w:r>
        <w:t>- Conducted MRI scans for school-age children and assisted in quality assurance for longitudinal neuroimaging data.</w:t>
      </w:r>
    </w:p>
    <w:p w:rsidR="00BE181C" w:rsidRDefault="00000000">
      <w:r>
        <w:t>Research Assistant, Legal Education and Brain Function Study</w:t>
      </w:r>
      <w:r w:rsidR="00CC5AF0">
        <w:t xml:space="preserve"> Feb </w:t>
      </w:r>
      <w:r w:rsidR="00CC5AF0">
        <w:t xml:space="preserve">2024 -- </w:t>
      </w:r>
      <w:r w:rsidR="00CC5AF0">
        <w:t>Present</w:t>
      </w:r>
    </w:p>
    <w:p w:rsidR="00BE181C" w:rsidRDefault="00000000">
      <w:pPr>
        <w:pStyle w:val="a0"/>
      </w:pPr>
      <w:r>
        <w:t>- Co-authored paper and conducted fMRI preprocessing and analysis to explore effects of legal education on cognition.</w:t>
      </w:r>
    </w:p>
    <w:p w:rsidR="00BE181C" w:rsidRDefault="00000000">
      <w:pPr>
        <w:pStyle w:val="1"/>
      </w:pPr>
      <w:r>
        <w:t>Teaching Experience</w:t>
      </w:r>
    </w:p>
    <w:p w:rsidR="00BE181C" w:rsidRDefault="00000000">
      <w:r>
        <w:t>Teaching Assistant, Bayesian Methods in Psychology</w:t>
      </w:r>
      <w:r>
        <w:tab/>
        <w:t>Sep 2024 -- Jan 2025</w:t>
      </w:r>
      <w:r>
        <w:br/>
        <w:t>Nanjing Normal University | Instructor: Prof. Chuan-Peng Hu</w:t>
      </w:r>
    </w:p>
    <w:p w:rsidR="00BE181C" w:rsidRDefault="00000000">
      <w:pPr>
        <w:pStyle w:val="a0"/>
      </w:pPr>
      <w:r>
        <w:t>- Facilitated labs and tutorials, assisting students with R and Python-based Bayesian statistics.</w:t>
      </w:r>
    </w:p>
    <w:p w:rsidR="00CC5AF0" w:rsidRDefault="00CC5AF0" w:rsidP="00CC5AF0">
      <w:pPr>
        <w:pStyle w:val="a0"/>
        <w:numPr>
          <w:ilvl w:val="0"/>
          <w:numId w:val="0"/>
        </w:numPr>
      </w:pPr>
    </w:p>
    <w:p w:rsidR="00CC5AF0" w:rsidRDefault="00CC5AF0" w:rsidP="00CC5AF0">
      <w:pPr>
        <w:pStyle w:val="1"/>
      </w:pPr>
      <w:r>
        <w:lastRenderedPageBreak/>
        <w:t>Professional Training</w:t>
      </w:r>
    </w:p>
    <w:p w:rsidR="00CC5AF0" w:rsidRDefault="00CC5AF0" w:rsidP="00CC5AF0">
      <w:r>
        <w:t>FSL Neuroimaging Analysis Workshop</w:t>
      </w:r>
      <w:r>
        <w:br/>
        <w:t>Institute of Psychology, Chinese Academy of Sciences</w:t>
      </w:r>
      <w:r>
        <w:tab/>
        <w:t>Jul 2024</w:t>
      </w:r>
      <w:r>
        <w:br/>
        <w:t>Completed 1-week intensive training and received certification.</w:t>
      </w:r>
    </w:p>
    <w:p w:rsidR="00BE181C" w:rsidRDefault="00000000">
      <w:pPr>
        <w:pStyle w:val="1"/>
      </w:pPr>
      <w:r>
        <w:t>Internship Experience</w:t>
      </w:r>
    </w:p>
    <w:p w:rsidR="00BE181C" w:rsidRDefault="00000000">
      <w:r>
        <w:t>AI Trainer Intern, NetEase Intelligence</w:t>
      </w:r>
      <w:r>
        <w:tab/>
        <w:t>May 2023 -- Sep 2023</w:t>
      </w:r>
    </w:p>
    <w:p w:rsidR="00BE181C" w:rsidRDefault="00000000">
      <w:pPr>
        <w:pStyle w:val="a0"/>
      </w:pPr>
      <w:r>
        <w:t>- Annotated NLP training data; contributed to cognitive-linguistic tasks and model performance.</w:t>
      </w:r>
    </w:p>
    <w:p w:rsidR="00BE181C" w:rsidRDefault="00000000">
      <w:r>
        <w:t>Research Intern, Sir Run Run Shaw Hospital</w:t>
      </w:r>
      <w:r>
        <w:tab/>
        <w:t>Jul 2022 -- Dec 2022</w:t>
      </w:r>
    </w:p>
    <w:p w:rsidR="00BE181C" w:rsidRDefault="00000000">
      <w:pPr>
        <w:pStyle w:val="a0"/>
      </w:pPr>
      <w:r>
        <w:t>- Supported research administration; assisted with documentation and ethical reviews.</w:t>
      </w:r>
    </w:p>
    <w:p w:rsidR="00BE181C" w:rsidRDefault="00000000">
      <w:r>
        <w:t>Medical Observer, Affiliated Hospital of HNU</w:t>
      </w:r>
      <w:r>
        <w:tab/>
        <w:t>Jul 2021 -- Sep 2021</w:t>
      </w:r>
    </w:p>
    <w:p w:rsidR="00BE181C" w:rsidRDefault="00000000">
      <w:pPr>
        <w:pStyle w:val="a0"/>
      </w:pPr>
      <w:r>
        <w:t>- Gained early exposure to clinical settings in psychiatry and behavioral health.</w:t>
      </w:r>
    </w:p>
    <w:p w:rsidR="00BE181C" w:rsidRDefault="00000000">
      <w:pPr>
        <w:pStyle w:val="1"/>
      </w:pPr>
      <w:r>
        <w:t>Conferences and Presentations</w:t>
      </w:r>
    </w:p>
    <w:p w:rsidR="00BE181C" w:rsidRDefault="00000000">
      <w:r>
        <w:t>24th National Congress of Psychology, Chengdu, China</w:t>
      </w:r>
      <w:r>
        <w:tab/>
        <w:t>Oct 2023</w:t>
      </w:r>
    </w:p>
    <w:p w:rsidR="00BE181C" w:rsidRDefault="00000000">
      <w:pPr>
        <w:pStyle w:val="a0"/>
      </w:pPr>
      <w:r>
        <w:t>- Oral presentation: "Abnormal Brain Activity in Self-Referential Processing Among Psychiatric Patients: An ALE Meta-Analysis"</w:t>
      </w:r>
    </w:p>
    <w:p w:rsidR="00BE181C" w:rsidRDefault="00000000">
      <w:r>
        <w:t>Frontiers in Cognitive Neuroscience Hackathon, Hangzhou, China</w:t>
      </w:r>
      <w:r>
        <w:tab/>
        <w:t>Aug 2024</w:t>
      </w:r>
    </w:p>
    <w:p w:rsidR="00BE181C" w:rsidRDefault="00000000">
      <w:pPr>
        <w:pStyle w:val="a0"/>
      </w:pPr>
      <w:r>
        <w:t>- Initiator and lead: "Python-Based fMRI Data Analysis Pipeline"</w:t>
      </w:r>
    </w:p>
    <w:p w:rsidR="00BE181C" w:rsidRDefault="00000000">
      <w:pPr>
        <w:pStyle w:val="1"/>
      </w:pPr>
      <w:r>
        <w:t>Academic Service</w:t>
      </w:r>
    </w:p>
    <w:p w:rsidR="00BE181C" w:rsidRDefault="00000000">
      <w:r>
        <w:t>Chinese Open Science Network</w:t>
      </w:r>
      <w:r>
        <w:tab/>
        <w:t>2023 -- Present</w:t>
      </w:r>
    </w:p>
    <w:p w:rsidR="00BE181C" w:rsidRDefault="00000000">
      <w:pPr>
        <w:pStyle w:val="a0"/>
      </w:pPr>
      <w:r>
        <w:t>- Academic Secretary: Assisted with planning and coordination of scholarly activities.</w:t>
      </w:r>
    </w:p>
    <w:p w:rsidR="00BE181C" w:rsidRDefault="00000000">
      <w:pPr>
        <w:pStyle w:val="a0"/>
      </w:pPr>
      <w:r>
        <w:t>- WeChat Content Editor: Responsible for formatting and publishing WeChat articles.</w:t>
      </w:r>
    </w:p>
    <w:p w:rsidR="00BE181C" w:rsidRDefault="00000000">
      <w:pPr>
        <w:pStyle w:val="1"/>
      </w:pPr>
      <w:r>
        <w:t>Skills</w:t>
      </w:r>
    </w:p>
    <w:p w:rsidR="00BE181C" w:rsidRDefault="00000000">
      <w:r>
        <w:t>- Programming: Python, R</w:t>
      </w:r>
    </w:p>
    <w:p w:rsidR="00BE181C" w:rsidRDefault="00000000">
      <w:r>
        <w:t>- Neuroimaging: FSL (certified), fMRI preprocessing, ALE meta-analysis</w:t>
      </w:r>
    </w:p>
    <w:p w:rsidR="00BE181C" w:rsidRDefault="00000000">
      <w:r>
        <w:t>- Tools: Microsoft Office, LaTeX, GitHub</w:t>
      </w:r>
    </w:p>
    <w:sectPr w:rsidR="00BE1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966430">
    <w:abstractNumId w:val="8"/>
  </w:num>
  <w:num w:numId="2" w16cid:durableId="1878735021">
    <w:abstractNumId w:val="6"/>
  </w:num>
  <w:num w:numId="3" w16cid:durableId="986519875">
    <w:abstractNumId w:val="5"/>
  </w:num>
  <w:num w:numId="4" w16cid:durableId="924149776">
    <w:abstractNumId w:val="4"/>
  </w:num>
  <w:num w:numId="5" w16cid:durableId="989479841">
    <w:abstractNumId w:val="7"/>
  </w:num>
  <w:num w:numId="6" w16cid:durableId="875236353">
    <w:abstractNumId w:val="3"/>
  </w:num>
  <w:num w:numId="7" w16cid:durableId="423234594">
    <w:abstractNumId w:val="2"/>
  </w:num>
  <w:num w:numId="8" w16cid:durableId="1993869369">
    <w:abstractNumId w:val="1"/>
  </w:num>
  <w:num w:numId="9" w16cid:durableId="58033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2635"/>
    <w:rsid w:val="00AA1D8D"/>
    <w:rsid w:val="00B47730"/>
    <w:rsid w:val="00BE181C"/>
    <w:rsid w:val="00CB0664"/>
    <w:rsid w:val="00CC5A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69585"/>
  <w14:defaultImageDpi w14:val="300"/>
  <w15:docId w15:val="{6A7E96DB-BBA9-914D-92AF-EF5F5D0D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zhushanshan0717@gmail.com</cp:lastModifiedBy>
  <cp:revision>2</cp:revision>
  <dcterms:created xsi:type="dcterms:W3CDTF">2013-12-23T23:15:00Z</dcterms:created>
  <dcterms:modified xsi:type="dcterms:W3CDTF">2025-04-24T03:24:00Z</dcterms:modified>
  <cp:category/>
</cp:coreProperties>
</file>